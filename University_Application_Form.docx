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University Application Form</w:t>
      </w:r>
    </w:p>
    <w:p>
      <w:pPr>
        <w:pStyle w:val="Heading2"/>
      </w:pPr>
      <w:r>
        <w:t>1. Personal Details</w:t>
      </w:r>
    </w:p>
    <w:p>
      <w:r>
        <w:t>Full Name: ____________________________________________</w:t>
      </w:r>
    </w:p>
    <w:p>
      <w:r>
        <w:t>Date of Birth (DD/MM/YYYY): ____________________________</w:t>
      </w:r>
    </w:p>
    <w:p>
      <w:r>
        <w:t>Gender: ______________________________________________</w:t>
      </w:r>
    </w:p>
    <w:p>
      <w:r>
        <w:t>Nationality: __________________________________________</w:t>
      </w:r>
    </w:p>
    <w:p>
      <w:r>
        <w:t>Email Address: ________________________________________</w:t>
      </w:r>
    </w:p>
    <w:p>
      <w:r>
        <w:t>Phone Number: _________________________________________</w:t>
      </w:r>
    </w:p>
    <w:p>
      <w:r>
        <w:t>Mailing Address: ______________________________________</w:t>
      </w:r>
    </w:p>
    <w:p>
      <w:pPr>
        <w:pStyle w:val="Heading2"/>
      </w:pPr>
      <w:r>
        <w:t>2. Academic History</w:t>
      </w:r>
    </w:p>
    <w:p>
      <w:r>
        <w:t>High School Name: ______________________________________</w:t>
      </w:r>
    </w:p>
    <w:p>
      <w:r>
        <w:t>Graduation Year: _______________________________________</w:t>
      </w:r>
    </w:p>
    <w:p>
      <w:r>
        <w:t>GPA or Final Grade: ____________________________________</w:t>
      </w:r>
    </w:p>
    <w:p>
      <w:r>
        <w:t>Previous University (if any): __________________________</w:t>
      </w:r>
    </w:p>
    <w:p>
      <w:r>
        <w:t>Degree Obtained: _______________________________________</w:t>
      </w:r>
    </w:p>
    <w:p>
      <w:r>
        <w:t>Major/Field of Study: _________________________________</w:t>
      </w:r>
    </w:p>
    <w:p>
      <w:pPr>
        <w:pStyle w:val="Heading2"/>
      </w:pPr>
      <w:r>
        <w:t>3. Program Preferences</w:t>
      </w:r>
    </w:p>
    <w:p>
      <w:r>
        <w:t>Preferred Program of Study: ____________________________</w:t>
      </w:r>
    </w:p>
    <w:p>
      <w:r>
        <w:t>Alternative Program (if any): _________________________</w:t>
      </w:r>
    </w:p>
    <w:p>
      <w:r>
        <w:t>Intended Start Term (e.g., Fall 2024): _________________</w:t>
      </w:r>
    </w:p>
    <w:p>
      <w:r>
        <w:t>Full-time or Part-time: _______________________________</w:t>
      </w:r>
    </w:p>
    <w:p>
      <w:pPr>
        <w:pStyle w:val="Heading2"/>
      </w:pPr>
      <w:r>
        <w:t>4. Additional Information</w:t>
      </w:r>
    </w:p>
    <w:p>
      <w:r>
        <w:t>Why do you want to attend this university?</w:t>
      </w:r>
    </w:p>
    <w:p>
      <w:r>
        <w:t>_______________________________________________________</w:t>
      </w:r>
    </w:p>
    <w:p>
      <w:r>
        <w:t>_______________________________________________________</w:t>
      </w:r>
    </w:p>
    <w:p>
      <w:r>
        <w:t>_______________________________________________________</w:t>
      </w:r>
    </w:p>
    <w:p>
      <w:pPr>
        <w:pStyle w:val="Heading2"/>
      </w:pPr>
      <w:r>
        <w:t>5. Declaration</w:t>
      </w:r>
    </w:p>
    <w:p>
      <w:r>
        <w:t>I hereby declare that the information provided above is true and complete to the best of my knowledge.</w:t>
      </w:r>
    </w:p>
    <w:p>
      <w:r>
        <w:t>Signature: ___________________________    Date: 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